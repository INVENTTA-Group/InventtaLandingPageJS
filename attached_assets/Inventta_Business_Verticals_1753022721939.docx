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Inventta Group – Business Verticals</w:t>
      </w:r>
    </w:p>
    <w:p>
      <w:r>
        <w:t>WELCOME TO INVENTTA GROUP</w:t>
      </w:r>
    </w:p>
    <w:p>
      <w:r>
        <w:t>INVENTTA GROUP BUSINESS VERTICALS</w:t>
      </w:r>
    </w:p>
    <w:p>
      <w:r>
        <w:t>HEALTHCAREPHARMACEUTICALSZYRARX HEALTHTECHEDUCATIONHOSPITALITYAUTOMOBILESCONSULTINGCONSUMER GOODSINSURANCEREAL ESTATEELECTRONICSGREEN ENERGYFASHION AND LIFESTYLEMEDIA &amp; ENTERTAINMENT</w:t>
      </w:r>
    </w:p>
    <w:p>
      <w:r>
        <w:t>HEALTHCARE</w:t>
      </w:r>
    </w:p>
    <w:p>
      <w:r>
        <w:t>WELLNESS HEALTHCARE SERVICES</w:t>
      </w:r>
    </w:p>
    <w:p>
      <w:r>
        <w:t>INVENTTA PATH LABS</w:t>
      </w:r>
    </w:p>
    <w:p>
      <w:r>
        <w:t>BIOHELP DIAGNOSIS AND HEALTH CARE</w:t>
      </w:r>
    </w:p>
    <w:p>
      <w:r>
        <w:t>INVENTTA PHARMACEUTICALS</w:t>
      </w:r>
    </w:p>
    <w:p>
      <w:r>
        <w:t>ZYRARX HEALTH TECH</w:t>
      </w:r>
    </w:p>
    <w:p>
      <w:r>
        <w:t>INVENTTA CLOUD HOSPITALS</w:t>
      </w:r>
    </w:p>
    <w:p>
      <w:r>
        <w:t>BUSINESS</w:t>
      </w:r>
    </w:p>
    <w:p>
      <w:r>
        <w:t>PHARMACEUTICALS</w:t>
      </w:r>
    </w:p>
    <w:p>
      <w:r>
        <w:t>BUSINESS</w:t>
      </w:r>
    </w:p>
    <w:p>
      <w:r>
        <w:t>1</w:t>
      </w:r>
    </w:p>
    <w:p>
      <w:r>
        <w:t>2</w:t>
      </w:r>
    </w:p>
    <w:p>
      <w:r>
        <w:t>4</w:t>
      </w:r>
    </w:p>
    <w:p>
      <w:r>
        <w:t>3</w:t>
      </w:r>
    </w:p>
    <w:p>
      <w:r>
        <w:t>5</w:t>
      </w:r>
    </w:p>
    <w:p>
      <w:r>
        <w:t>6</w:t>
      </w:r>
    </w:p>
    <w:p>
      <w:r>
        <w:t>Generic Medicine Supply→ Affordable &amp; branded generics for hospitals/pharmacies</w:t>
      </w:r>
    </w:p>
    <w:p>
      <w:r>
        <w:t>Regulatory &amp; Compliance Services→ Licensing, documentation, and regulatory approvals</w:t>
      </w:r>
    </w:p>
    <w:p>
      <w:r>
        <w:t>Wholesale &amp; B2B Distribution→ Wide distribution network across India</w:t>
      </w:r>
    </w:p>
    <w:p>
      <w:r>
        <w:t>Pharmaceutical Marketing Support→ Visual aids, promotional content, MR onboarding</w:t>
      </w:r>
    </w:p>
    <w:p>
      <w:r>
        <w:t>Third-Party Licensing Services→ Help clients launch their own pharma brand</w:t>
      </w:r>
    </w:p>
    <w:p>
      <w:r>
        <w:t>Cold Chain Logistics &amp; Delivery→ Temperature-sensitive pharma supply solutions</w:t>
      </w:r>
    </w:p>
    <w:p>
      <w:r>
        <w:t>ZYRARX HEALTHTECH</w:t>
      </w:r>
    </w:p>
    <w:p>
      <w:r>
        <w:t>1</w:t>
      </w:r>
    </w:p>
    <w:p>
      <w:r>
        <w:t>3</w:t>
      </w:r>
    </w:p>
    <w:p>
      <w:r>
        <w:t>2</w:t>
      </w:r>
    </w:p>
    <w:p>
      <w:r>
        <w:t>4</w:t>
      </w:r>
    </w:p>
    <w:p>
      <w:r>
        <w:t>5</w:t>
      </w:r>
    </w:p>
    <w:p>
      <w:r>
        <w:t>Telemedicine &amp; Virtual Consultations→ Online doctor access through secure platforms</w:t>
      </w:r>
    </w:p>
    <w:p>
      <w:r>
        <w:t>AI-Based Health Monitoring→ Wearable integration &amp; remote patient monitoring</w:t>
      </w:r>
    </w:p>
    <w:p>
      <w:r>
        <w:t>Electronic Health Records (EHR/EMR)→ Secure, centralized digital medical history</w:t>
      </w:r>
    </w:p>
    <w:p>
      <w:r>
        <w:t>Health Data Analytics &amp; Insights→ AI dashboards for clinical decision support</w:t>
      </w:r>
    </w:p>
    <w:p>
      <w:r>
        <w:t>Appointment &amp; Lab Integration→ Real-time scheduling, lab booking &amp; results</w:t>
      </w:r>
    </w:p>
    <w:p>
      <w:r>
        <w:t>BUSINESS</w:t>
      </w:r>
    </w:p>
    <w:p>
      <w:r>
        <w:t>EDUCATION</w:t>
      </w:r>
    </w:p>
    <w:p>
      <w:r>
        <w:t>BUSINESS</w:t>
      </w:r>
    </w:p>
    <w:p>
      <w:r>
        <w:t>Daycare &amp; Pre-School ServicesEarly childhood development programsActivity-based learning &amp; skill-building</w:t>
      </w:r>
    </w:p>
    <w:p>
      <w:r>
        <w:t>INVENTTA International High School (K–12)CBSE / ICSE / International CurriculumSTEM &amp; Robotics Education</w:t>
      </w:r>
    </w:p>
    <w:p>
      <w:r>
        <w:t>Tech Platform for Professionals (Business &amp; Training)Online learning for business professionals (MBA, HR, PM, Data)Tools for trainers to launch and manage digital courses</w:t>
      </w:r>
    </w:p>
    <w:p>
      <w:r>
        <w:t>Institute for UPSC / Government Exam PreparationDedicated offline/online hybrid coachingIAS/PCS/SSC/Banking/Railway modules</w:t>
      </w:r>
    </w:p>
    <w:p>
      <w:r>
        <w:t>Corporate Training &amp; L&amp;D ServicesCustom programs for companies on Soft Skills, Leadership, Sales.LMS tracking, certification &amp; post-training assessment.</w:t>
      </w:r>
    </w:p>
    <w:p>
      <w:r>
        <w:t>HOSPITALITY</w:t>
      </w:r>
    </w:p>
    <w:p>
      <w:r>
        <w:t>🎪 / 🚑 / 🎤</w:t>
      </w:r>
    </w:p>
    <w:p>
      <w:r>
        <w:t>✈️</w:t>
      </w:r>
    </w:p>
    <w:p>
      <w:r>
        <w:t>🌲 / 🏕️ / 🏡</w:t>
      </w:r>
    </w:p>
    <w:p>
      <w:r>
        <w:t>🏨 / 🛏️</w:t>
      </w:r>
    </w:p>
    <w:p>
      <w:r>
        <w:t>HotelsStandardized service quality with smart amenitiesCorporate tie-ups and long-stay optionsOnline booking integration and loyalty programs</w:t>
      </w:r>
    </w:p>
    <w:p>
      <w:r>
        <w:t>Event &amp; Emergency Services ManagementResorts &amp; Cottages – Hills &amp; Nature StaysPremium nature retreats and hill station cottagesAdventure and wellness activities (yoga, trekking)Packages for family, couples, and solo travelers</w:t>
      </w:r>
    </w:p>
    <w:p>
      <w:r>
        <w:t>Event &amp; Emergency Services ManagementEnd-to-end event planning: weddings, corporate, exhibitionsEmergency response services for events (ambulance, security)</w:t>
      </w:r>
    </w:p>
    <w:p>
      <w:r>
        <w:t>Travel &amp; Tourism Domestic &amp; international tour packagesHotel &amp; transport booking integrationsAdventure tourism, group tours, solo travel planning</w:t>
      </w:r>
    </w:p>
    <w:p>
      <w:r>
        <w:t>BUSINESS</w:t>
      </w:r>
    </w:p>
    <w:p>
      <w:r>
        <w:t>AUTOMOBILES</w:t>
      </w:r>
    </w:p>
    <w:p>
      <w:r>
        <w:t>1</w:t>
      </w:r>
    </w:p>
    <w:p>
      <w:r>
        <w:t>3</w:t>
      </w:r>
    </w:p>
    <w:p>
      <w:r>
        <w:t>2</w:t>
      </w:r>
    </w:p>
    <w:p>
      <w:r>
        <w:t>4</w:t>
      </w:r>
    </w:p>
    <w:p>
      <w:r>
        <w:t>Sales &amp; Purchase of Luxury Vehicles (via App)Seamless platform for buying and selling high-end cars digitally</w:t>
      </w:r>
    </w:p>
    <w:p>
      <w:r>
        <w:t>Authorized Dealerships – Toyota &amp; SkodaFull-service sales and support through certified brand dealerships.</w:t>
      </w:r>
    </w:p>
    <w:p>
      <w:r>
        <w:t>Vehicle Leasing &amp; Rental ServicesFlexible leasing and rental options for individuals and corporates.</w:t>
      </w:r>
    </w:p>
    <w:p>
      <w:r>
        <w:t>Auto Service &amp; Maintenance CentersMulti-brand service hubs offering reliable repair and upkeep.</w:t>
      </w:r>
    </w:p>
    <w:p>
      <w:r>
        <w:t>BUSINESS</w:t>
      </w:r>
    </w:p>
    <w:p>
      <w:r>
        <w:t>CONSULTING</w:t>
      </w:r>
    </w:p>
    <w:p>
      <w:r>
        <w:t>1</w:t>
      </w:r>
    </w:p>
    <w:p>
      <w:r>
        <w:t>4</w:t>
      </w:r>
    </w:p>
    <w:p>
      <w:r>
        <w:t>3</w:t>
      </w:r>
    </w:p>
    <w:p>
      <w:r>
        <w:t>2</w:t>
      </w:r>
    </w:p>
    <w:p>
      <w:r>
        <w:t>Business Consulting ServicesStrategic advisory for business growth, operations, and transformation.</w:t>
      </w:r>
    </w:p>
    <w:p>
      <w:r>
        <w:t>HR &amp; Recruitment ServicesEnd-to-end talent acquisition, staffing, and HR outsourcing solutions.</w:t>
      </w:r>
    </w:p>
    <w:p>
      <w:r>
        <w:t>Law &amp; Legal Advisory ServicesCorporate legal consulting, compliance, and contract management.</w:t>
      </w:r>
    </w:p>
    <w:p>
      <w:r>
        <w:t>IT &amp; Software Support ConsultingTechnology consulting for infrastructure, software, and digital transformation.</w:t>
      </w:r>
    </w:p>
    <w:p>
      <w:r>
        <w:t>BUSINESS</w:t>
      </w:r>
    </w:p>
    <w:p>
      <w:r>
        <w:t>CONSUMER GOODS</w:t>
      </w:r>
    </w:p>
    <w:p>
      <w:r>
        <w:t>1</w:t>
      </w:r>
    </w:p>
    <w:p>
      <w:r>
        <w:t>2</w:t>
      </w:r>
    </w:p>
    <w:p>
      <w:r>
        <w:t>3</w:t>
      </w:r>
    </w:p>
    <w:p>
      <w:r>
        <w:t>4</w:t>
      </w:r>
    </w:p>
    <w:p>
      <w:r>
        <w:t>5</w:t>
      </w:r>
    </w:p>
    <w:p>
      <w:r>
        <w:t>Coffee Café AlliancePartnership-driven premium café experience under a unified brand.</w:t>
      </w:r>
    </w:p>
    <w:p>
      <w:r>
        <w:t>IPL Coffee CaféYouth-focused café chain blending sports, beverages, and quick bites.</w:t>
      </w:r>
    </w:p>
    <w:p>
      <w:r>
        <w:t>Home EssentialsDaily-use home, kitchen, and personal care products for modern living.</w:t>
      </w:r>
    </w:p>
    <w:p>
      <w:r>
        <w:t>E-commerce &amp; Retail through AppDigital marketplace for household and lifestyle products with doorstep delivery</w:t>
      </w:r>
    </w:p>
    <w:p>
      <w:r>
        <w:t>CTC &amp; Green Team – Sustainable Living ProductsAffordable, eco-conscious product line focused on direct-to-consumer essentials.</w:t>
      </w:r>
    </w:p>
    <w:p>
      <w:r>
        <w:t>BUSINESS</w:t>
      </w:r>
    </w:p>
    <w:p>
      <w:r>
        <w:t>INSURANCE</w:t>
      </w:r>
    </w:p>
    <w:p>
      <w:r>
        <w:t>Health &amp; Life InsuranceComprehensive plans for individual and family health and life coverage.</w:t>
      </w:r>
    </w:p>
    <w:p>
      <w:r>
        <w:t>General InsuranceCoverage for vehicles, property, travel, and business liabilities.</w:t>
      </w:r>
    </w:p>
    <w:p>
      <w:r>
        <w:t>Digital Insurance ServicesPaperless policy issuance, renewals, and claim management through app.</w:t>
      </w:r>
    </w:p>
    <w:p>
      <w:r>
        <w:t>Mutual Fund &amp; Investment AdvisoryGuided investment plans for wealth building and financial security.</w:t>
      </w:r>
    </w:p>
    <w:p>
      <w:r>
        <w:t>BUSINESS</w:t>
      </w:r>
    </w:p>
    <w:p>
      <w:r>
        <w:t>REAL ESTATE</w:t>
      </w:r>
    </w:p>
    <w:p>
      <w:r>
        <w:t>BUSINESS</w:t>
      </w:r>
    </w:p>
    <w:p>
      <w:r>
        <w:t>Residential Property AdvisoryAssisting clients in buying, renting, and investing in premium homes and apartments.</w:t>
      </w:r>
    </w:p>
    <w:p>
      <w:r>
        <w:t>Commercial Space Leasing &amp; SalesOffering office, retail, and co-working spaces with end-to-end leasing solutions</w:t>
      </w:r>
    </w:p>
    <w:p>
      <w:r>
        <w:t>Real Estate Investment ConsultingProviding strategic guidance on property investment, ROI, and portfolio growth.</w:t>
      </w:r>
    </w:p>
    <w:p>
      <w:r>
        <w:t>Digital Property Platform (App/Web)Online listings, virtual tours, and real-time property insights for buyers and renters.</w:t>
      </w:r>
    </w:p>
    <w:p>
      <w:r>
        <w:t>ELECTRONICS</w:t>
      </w:r>
    </w:p>
    <w:p>
      <w:r>
        <w:t>1</w:t>
      </w:r>
    </w:p>
    <w:p>
      <w:r>
        <w:t>3</w:t>
      </w:r>
    </w:p>
    <w:p>
      <w:r>
        <w:t>2</w:t>
      </w:r>
    </w:p>
    <w:p>
      <w:r>
        <w:t>4</w:t>
      </w:r>
    </w:p>
    <w:p>
      <w:r>
        <w:t>Consumer Electronics (Dishwashers, Ovens, etc.)High-quality home appliances designed for everyday convenience.</w:t>
      </w:r>
    </w:p>
    <w:p>
      <w:r>
        <w:t>Smart Home DevicesVoice and app-controlled gadgets for modern connected living.</w:t>
      </w:r>
    </w:p>
    <w:p>
      <w:r>
        <w:t>IoT ProductsIntelligent devices for automation, monitoring, and energy efficiency.</w:t>
      </w:r>
    </w:p>
    <w:p>
      <w:r>
        <w:t>After-Sales Service &amp; AMC PlansInstallation, repair, and annual maintenance support for all electronic products.</w:t>
      </w:r>
    </w:p>
    <w:p>
      <w:r>
        <w:t>BUSINESS</w:t>
      </w:r>
    </w:p>
    <w:p>
      <w:r>
        <w:t>GREEN ENERGY</w:t>
      </w:r>
    </w:p>
    <w:p>
      <w:r>
        <w:t>1</w:t>
      </w:r>
    </w:p>
    <w:p>
      <w:r>
        <w:t>3</w:t>
      </w:r>
    </w:p>
    <w:p>
      <w:r>
        <w:t>2</w:t>
      </w:r>
    </w:p>
    <w:p>
      <w:r>
        <w:t>4</w:t>
      </w:r>
    </w:p>
    <w:p>
      <w:r>
        <w:t>Solar Energy SolutionsRooftop and ground-mounted solar systems for residential and commercial use.</w:t>
      </w:r>
    </w:p>
    <w:p>
      <w:r>
        <w:t>EV Charging StationsElectric vehicle charging infrastructure for urban and highway locations.</w:t>
      </w:r>
    </w:p>
    <w:p>
      <w:r>
        <w:t>Enrich Plantation ProgramLarge-scale tree plantation drives to support ecological balance.</w:t>
      </w:r>
    </w:p>
    <w:p>
      <w:r>
        <w:t>Global Warming Awareness ProgramsCampaigns and workshops promoting sustainable living and climate action.</w:t>
      </w:r>
    </w:p>
    <w:p>
      <w:r>
        <w:t>BUSINESS</w:t>
      </w:r>
    </w:p>
    <w:p>
      <w:r>
        <w:t>FASHION &amp; LIFESTYLE</w:t>
      </w:r>
    </w:p>
    <w:p>
      <w:r>
        <w:t>1</w:t>
      </w:r>
    </w:p>
    <w:p>
      <w:r>
        <w:t>4</w:t>
      </w:r>
    </w:p>
    <w:p>
      <w:r>
        <w:t>3</w:t>
      </w:r>
    </w:p>
    <w:p>
      <w:r>
        <w:t>2</w:t>
      </w:r>
    </w:p>
    <w:p>
      <w:r>
        <w:t>5</w:t>
      </w:r>
    </w:p>
    <w:p>
      <w:r>
        <w:t>Apparel &amp; Accessories (Men, Women, Kids)Curated fashion collections sourced from top domestic and global brands.</w:t>
      </w:r>
    </w:p>
    <w:p>
      <w:r>
        <w:t>Private Label Fashion BrandsStrategically partnered and white-labeled products designed for our audience.</w:t>
      </w:r>
    </w:p>
    <w:p>
      <w:r>
        <w:t>Footwear &amp; AthleisureTrendy and comfortable footwear collections through retail and online channels.</w:t>
      </w:r>
    </w:p>
    <w:p>
      <w:r>
        <w:t>Online &amp; Offline Retail PresenceSeamless customer experience across app, website, and physical stores.</w:t>
      </w:r>
    </w:p>
    <w:p>
      <w:r>
        <w:t>Lifestyle Products &amp; Personal CareHandpicked wellness and grooming products delivered through curated platforms.</w:t>
      </w:r>
    </w:p>
    <w:p>
      <w:r>
        <w:t>BUSINESS</w:t>
      </w:r>
    </w:p>
    <w:p>
      <w:r>
        <w:t>MEDIA &amp; ENTERTAINMENT</w:t>
      </w:r>
    </w:p>
    <w:p>
      <w:r>
        <w:t>1</w:t>
      </w:r>
    </w:p>
    <w:p>
      <w:r>
        <w:t>3</w:t>
      </w:r>
    </w:p>
    <w:p>
      <w:r>
        <w:t>2</w:t>
      </w:r>
    </w:p>
    <w:p>
      <w:r>
        <w:t>4</w:t>
      </w:r>
    </w:p>
    <w:p>
      <w:r>
        <w:t>Book PublishingPublishing and distributing curated titles across fiction, non-fiction, and educational genres.</w:t>
      </w:r>
    </w:p>
    <w:p>
      <w:r>
        <w:t>True Story PodcastProducing engaging audio series based on real-life stories and narratives.</w:t>
      </w:r>
    </w:p>
    <w:p>
      <w:r>
        <w:t>Movies in Local LanguagesCollaborating with creators to produce and distribute regional language films.</w:t>
      </w:r>
    </w:p>
    <w:p>
      <w:r>
        <w:t>News ChannelDelivering reliable and engaging news content across digital and broadcast platforms.</w:t>
      </w:r>
    </w:p>
    <w:p>
      <w:r>
        <w:t>BUSINESS</w:t>
      </w:r>
    </w:p>
    <w:p>
      <w:r>
        <w:t>Our Mission, Vision, Value</w:t>
      </w:r>
    </w:p>
    <w:p>
      <w:r>
        <w:t>THANKS FOR YOUR ATTENTION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